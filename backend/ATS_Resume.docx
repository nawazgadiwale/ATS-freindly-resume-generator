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Nawaz Gadiwale </w:t>
      </w:r>
    </w:p>
    <w:p>
      <w:r>
        <w:t>nawaz.gadiwale@gmail.com</w:t>
      </w:r>
    </w:p>
    <w:p>
      <w:pPr>
        <w:pStyle w:val="Heading1"/>
      </w:pPr>
      <w:r>
        <w:t>Skills</w:t>
      </w:r>
    </w:p>
    <w:p>
      <w:r>
        <w:t>python , machine learning , data analysis , angular</w:t>
      </w:r>
    </w:p>
    <w:p>
      <w:pPr>
        <w:pStyle w:val="Heading1"/>
      </w:pPr>
      <w:r>
        <w:t>Experience</w:t>
      </w:r>
    </w:p>
    <w:p>
      <w:r>
        <w:t xml:space="preserve">i have worked as a Machine learning  intern in p4u healthcare pvt.ltd </w:t>
      </w:r>
    </w:p>
    <w:p>
      <w:pPr>
        <w:pStyle w:val="Heading1"/>
      </w:pPr>
      <w:r>
        <w:t>Matched Job Keywords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